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D0EDE" w14:textId="77777777" w:rsidR="000B7063" w:rsidRDefault="00000000">
      <w:pPr>
        <w:pStyle w:val="Heading1"/>
      </w:pPr>
      <w:r>
        <w:t>Simularea unui Campionat de Fotbal în C++</w:t>
      </w:r>
    </w:p>
    <w:p w14:paraId="0C4025E1" w14:textId="77777777" w:rsidR="000B7063" w:rsidRDefault="00000000">
      <w:pPr>
        <w:pStyle w:val="Heading2"/>
      </w:pPr>
      <w:r>
        <w:t>Obiectiv</w:t>
      </w:r>
    </w:p>
    <w:p w14:paraId="13F9EA4E" w14:textId="77777777" w:rsidR="000B7063" w:rsidRDefault="00000000">
      <w:r>
        <w:t>Scopul acestui program este de a simula un campionat de fotbal în C++, în care se vor gestiona echipele, jucătorii și meciurile. Programul va permite adăugarea de jucători la echipe, programarea meciurilor și generarea rezultatelor.</w:t>
      </w:r>
    </w:p>
    <w:p w14:paraId="759E6356" w14:textId="77777777" w:rsidR="000B7063" w:rsidRDefault="00000000">
      <w:pPr>
        <w:pStyle w:val="Heading2"/>
      </w:pPr>
      <w:r>
        <w:t>Structura Programului</w:t>
      </w:r>
    </w:p>
    <w:p w14:paraId="5855D280" w14:textId="77777777" w:rsidR="000B7063" w:rsidRDefault="00000000">
      <w:pPr>
        <w:pStyle w:val="Heading3"/>
      </w:pPr>
      <w:r>
        <w:t>1. Clasa Player (Jucător)</w:t>
      </w:r>
    </w:p>
    <w:p w14:paraId="6F7966DE" w14:textId="77777777" w:rsidR="000B7063" w:rsidRDefault="00000000">
      <w:r>
        <w:t>Această clasă va reprezenta un jucător de fotbal și va conține informații despre acesta.</w:t>
      </w:r>
    </w:p>
    <w:p w14:paraId="1F6C41D8" w14:textId="77777777" w:rsidR="000B7063" w:rsidRDefault="00000000">
      <w:pPr>
        <w:pStyle w:val="Heading4"/>
      </w:pPr>
      <w:r>
        <w:t>Atribute:</w:t>
      </w:r>
    </w:p>
    <w:p w14:paraId="1726C43A" w14:textId="77777777" w:rsidR="000B7063" w:rsidRDefault="00000000">
      <w:r>
        <w:t>- std::string name; (nume)</w:t>
      </w:r>
      <w:r>
        <w:br/>
        <w:t>- int age; (vârstă)</w:t>
      </w:r>
      <w:r>
        <w:br/>
        <w:t>- std::string position; (poziție)</w:t>
      </w:r>
      <w:r>
        <w:br/>
        <w:t>- int goals_scored; (goluri marcate)</w:t>
      </w:r>
    </w:p>
    <w:p w14:paraId="4542A6DB" w14:textId="77777777" w:rsidR="000B7063" w:rsidRDefault="00000000">
      <w:pPr>
        <w:pStyle w:val="Heading4"/>
      </w:pPr>
      <w:r>
        <w:t>Funcții:</w:t>
      </w:r>
    </w:p>
    <w:p w14:paraId="29080BD5" w14:textId="77777777" w:rsidR="000B7063" w:rsidRDefault="00000000">
      <w:r>
        <w:t>Player(std::string name, int age, std::string position); // Constructor pentru inițializarea unui jucător.</w:t>
      </w:r>
      <w:r>
        <w:br/>
        <w:t>void score_goal(); // Incrementarea numărului de goluri marcate.</w:t>
      </w:r>
    </w:p>
    <w:p w14:paraId="34BAAFEA" w14:textId="77777777" w:rsidR="000B7063" w:rsidRDefault="00000000">
      <w:pPr>
        <w:pStyle w:val="Heading3"/>
      </w:pPr>
      <w:r>
        <w:t>2. Clasa Team (Echipă)</w:t>
      </w:r>
    </w:p>
    <w:p w14:paraId="78FB6D0F" w14:textId="77777777" w:rsidR="000B7063" w:rsidRDefault="00000000">
      <w:r>
        <w:t>Această clasă va reprezenta o echipă de fotbal.</w:t>
      </w:r>
    </w:p>
    <w:p w14:paraId="6093DC79" w14:textId="77777777" w:rsidR="000B7063" w:rsidRDefault="00000000">
      <w:pPr>
        <w:pStyle w:val="Heading4"/>
      </w:pPr>
      <w:r>
        <w:t>Atribute:</w:t>
      </w:r>
    </w:p>
    <w:p w14:paraId="237DE9E5" w14:textId="77777777" w:rsidR="000B7063" w:rsidRDefault="00000000">
      <w:r>
        <w:t>- std::string name; (nume echipă)</w:t>
      </w:r>
      <w:r>
        <w:br/>
        <w:t>- std::vector&lt;Player&gt; players; (listă de jucători)</w:t>
      </w:r>
      <w:r>
        <w:br/>
        <w:t>- int points; (puncte acumulate)</w:t>
      </w:r>
      <w:r>
        <w:br/>
        <w:t>- int matches_played; (meciuri jucate)</w:t>
      </w:r>
    </w:p>
    <w:p w14:paraId="3082CB29" w14:textId="77777777" w:rsidR="000B7063" w:rsidRDefault="00000000">
      <w:pPr>
        <w:pStyle w:val="Heading4"/>
      </w:pPr>
      <w:r>
        <w:t>Funcții:</w:t>
      </w:r>
    </w:p>
    <w:p w14:paraId="24B8BCFC" w14:textId="77777777" w:rsidR="000B7063" w:rsidRDefault="00000000">
      <w:r>
        <w:t>Team(std::string name); // Constructor pentru inițializarea unei echipe.</w:t>
      </w:r>
      <w:r>
        <w:br/>
        <w:t>void add_player(Player player); // Adăugarea unui jucător la echipă.</w:t>
      </w:r>
      <w:r>
        <w:br/>
        <w:t>void update_points(int points); // Actualizarea punctelor echipei.</w:t>
      </w:r>
      <w:r>
        <w:br/>
        <w:t>std::string get_stats(); // Obținerea statisticilor echipei.</w:t>
      </w:r>
    </w:p>
    <w:p w14:paraId="5E36E843" w14:textId="77777777" w:rsidR="000B7063" w:rsidRDefault="00000000">
      <w:pPr>
        <w:pStyle w:val="Heading3"/>
      </w:pPr>
      <w:r>
        <w:t>3. Clasa Match (Meci)</w:t>
      </w:r>
    </w:p>
    <w:p w14:paraId="7B792E93" w14:textId="77777777" w:rsidR="000B7063" w:rsidRDefault="00000000">
      <w:r>
        <w:t>Această clasă va reprezenta un meci între două echipe.</w:t>
      </w:r>
    </w:p>
    <w:p w14:paraId="72FCAE3E" w14:textId="77777777" w:rsidR="000B7063" w:rsidRDefault="00000000">
      <w:pPr>
        <w:pStyle w:val="Heading4"/>
      </w:pPr>
      <w:r>
        <w:t>Atribute:</w:t>
      </w:r>
    </w:p>
    <w:p w14:paraId="62B56FA4" w14:textId="77777777" w:rsidR="000B7063" w:rsidRDefault="00000000">
      <w:r>
        <w:t>- Team team1; (echipa 1)</w:t>
      </w:r>
      <w:r>
        <w:br/>
        <w:t>- Team team2; (echipa 2)</w:t>
      </w:r>
      <w:r>
        <w:br/>
      </w:r>
      <w:r>
        <w:lastRenderedPageBreak/>
        <w:t>- int score_team1; (scor echipa 1)</w:t>
      </w:r>
      <w:r>
        <w:br/>
        <w:t>- int score_team2; (scor echipa 2)</w:t>
      </w:r>
    </w:p>
    <w:p w14:paraId="6588CECD" w14:textId="77777777" w:rsidR="000B7063" w:rsidRDefault="00000000">
      <w:pPr>
        <w:pStyle w:val="Heading4"/>
      </w:pPr>
      <w:r>
        <w:t>Funcții:</w:t>
      </w:r>
    </w:p>
    <w:p w14:paraId="4C7281B6" w14:textId="77777777" w:rsidR="000B7063" w:rsidRDefault="00000000">
      <w:r>
        <w:t>Match(Team team1, Team team2); // Constructor pentru inițializarea unui meci.</w:t>
      </w:r>
      <w:r>
        <w:br/>
        <w:t>void play_match(); // Simularea meciului și generarea unui rezultat aleator.</w:t>
      </w:r>
      <w:r>
        <w:br/>
        <w:t>std::string get_result(); // Obținerea rezultatului meciului.</w:t>
      </w:r>
    </w:p>
    <w:p w14:paraId="5FE70AE4" w14:textId="77777777" w:rsidR="000B7063" w:rsidRDefault="00000000">
      <w:pPr>
        <w:pStyle w:val="Heading3"/>
      </w:pPr>
      <w:r>
        <w:t>4. Clasa League (Campionat)</w:t>
      </w:r>
    </w:p>
    <w:p w14:paraId="3D99BC9F" w14:textId="77777777" w:rsidR="000B7063" w:rsidRDefault="00000000">
      <w:r>
        <w:t>Această clasă va gestiona întregul campionat, inclusiv echipele și meciurile.</w:t>
      </w:r>
    </w:p>
    <w:p w14:paraId="4DE5F9E6" w14:textId="77777777" w:rsidR="000B7063" w:rsidRDefault="00000000">
      <w:pPr>
        <w:pStyle w:val="Heading4"/>
      </w:pPr>
      <w:r>
        <w:t>Atribute:</w:t>
      </w:r>
    </w:p>
    <w:p w14:paraId="0AB0DA1A" w14:textId="77777777" w:rsidR="000B7063" w:rsidRDefault="00000000">
      <w:r>
        <w:t>- std::vector&lt;Team&gt; teams; (listă de echipe)</w:t>
      </w:r>
      <w:r>
        <w:br/>
        <w:t>- std::vector&lt;Match&gt; matches; (listă de meciuri)</w:t>
      </w:r>
    </w:p>
    <w:p w14:paraId="3DABE05A" w14:textId="77777777" w:rsidR="000B7063" w:rsidRDefault="00000000">
      <w:pPr>
        <w:pStyle w:val="Heading4"/>
      </w:pPr>
      <w:r>
        <w:t>Funcții:</w:t>
      </w:r>
    </w:p>
    <w:p w14:paraId="05CAAC6C" w14:textId="77777777" w:rsidR="000B7063" w:rsidRDefault="00000000">
      <w:r>
        <w:t>League(); // Constructor pentru inițializarea campionatului.</w:t>
      </w:r>
      <w:r>
        <w:br/>
        <w:t>void add_team(Team team); // Adăugarea unei echipe în campionat.</w:t>
      </w:r>
      <w:r>
        <w:br/>
        <w:t>void schedule_matches(); // Programarea meciurilor pentru campionat.</w:t>
      </w:r>
      <w:r>
        <w:br/>
        <w:t>void simulate_league(); // Simularea întregului campionat și generarea rezultatelor.</w:t>
      </w:r>
    </w:p>
    <w:sectPr w:rsidR="000B7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0793028">
    <w:abstractNumId w:val="8"/>
  </w:num>
  <w:num w:numId="2" w16cid:durableId="1712075275">
    <w:abstractNumId w:val="6"/>
  </w:num>
  <w:num w:numId="3" w16cid:durableId="2065787210">
    <w:abstractNumId w:val="5"/>
  </w:num>
  <w:num w:numId="4" w16cid:durableId="1021391475">
    <w:abstractNumId w:val="4"/>
  </w:num>
  <w:num w:numId="5" w16cid:durableId="1609198267">
    <w:abstractNumId w:val="7"/>
  </w:num>
  <w:num w:numId="6" w16cid:durableId="921573426">
    <w:abstractNumId w:val="3"/>
  </w:num>
  <w:num w:numId="7" w16cid:durableId="591207134">
    <w:abstractNumId w:val="2"/>
  </w:num>
  <w:num w:numId="8" w16cid:durableId="1868131544">
    <w:abstractNumId w:val="1"/>
  </w:num>
  <w:num w:numId="9" w16cid:durableId="78115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063"/>
    <w:rsid w:val="0015074B"/>
    <w:rsid w:val="0029639D"/>
    <w:rsid w:val="00326F90"/>
    <w:rsid w:val="003843A3"/>
    <w:rsid w:val="006717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13D07"/>
  <w14:defaultImageDpi w14:val="300"/>
  <w15:docId w15:val="{893B1A18-4B6A-4F92-8BC7-9F3ABCB9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Papura Octavian</cp:lastModifiedBy>
  <cp:revision>2</cp:revision>
  <dcterms:created xsi:type="dcterms:W3CDTF">2024-10-13T17:05:00Z</dcterms:created>
  <dcterms:modified xsi:type="dcterms:W3CDTF">2024-10-13T17:05:00Z</dcterms:modified>
  <cp:category/>
</cp:coreProperties>
</file>